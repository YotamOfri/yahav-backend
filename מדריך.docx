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Step-by-Step Backend Development Roadmap with Express.js</w:t>
      </w:r>
    </w:p>
    <w:p>
      <w:pPr>
        <w:pStyle w:val="Heading2"/>
      </w:pPr>
      <w:r>
        <w:t>Step 1: Create a Basic Route</w:t>
      </w:r>
    </w:p>
    <w:p>
      <w:r>
        <w:br/>
        <w:t>- Define a route that responds to a GET request at `/greet` and sends back "Hello, World!".</w:t>
        <w:br/>
        <w:t>- Example: Accessing `/greet` in the browser or using a tool like Postman should return the message "Hello, World!".</w:t>
        <w:br/>
        <w:t>- Hint: Use `app.get()` with the correct path and callback.</w:t>
        <w:br/>
      </w:r>
    </w:p>
    <w:p>
      <w:pPr>
        <w:pStyle w:val="Heading2"/>
      </w:pPr>
      <w:r>
        <w:t>Step 2: Handle Query Parameters</w:t>
      </w:r>
    </w:p>
    <w:p>
      <w:r>
        <w:br/>
        <w:t>- Create a route `/search` that takes query parameters like `term` and `page`.</w:t>
        <w:br/>
        <w:t>- Example: Visiting `/search?term=express&amp;page=1` should respond with "Searching for 'express' on page 1".</w:t>
        <w:br/>
        <w:t>- Hint: Use `req.query` to access the parameters from the URL.</w:t>
        <w:br/>
      </w:r>
    </w:p>
    <w:p>
      <w:pPr>
        <w:pStyle w:val="Heading2"/>
      </w:pPr>
      <w:r>
        <w:t>Step 3: Add Route Parameters</w:t>
      </w:r>
    </w:p>
    <w:p>
      <w:r>
        <w:br/>
        <w:t>- Create a route `/users/:id` that accepts a dynamic user ID.</w:t>
        <w:br/>
        <w:t>- Example: Visiting `/users/42` should return "User ID: 42".</w:t>
        <w:br/>
        <w:t>- Hint: Use `req.params` to retrieve the parameter from the URL.</w:t>
        <w:br/>
      </w:r>
    </w:p>
    <w:p>
      <w:pPr>
        <w:pStyle w:val="Heading2"/>
      </w:pPr>
      <w:r>
        <w:t>Step 4: Implement Middleware</w:t>
      </w:r>
    </w:p>
    <w:p>
      <w:r>
        <w:br/>
        <w:t>- Add a middleware that logs the HTTP method and URL of incoming requests.</w:t>
        <w:br/>
        <w:t>- Example: When accessing any route, you should see a log like "GET /users/42" in the console.</w:t>
        <w:br/>
        <w:t>- Hint: Middleware functions use `req`, `res`, and `next()`.</w:t>
        <w:br/>
      </w:r>
    </w:p>
    <w:p>
      <w:pPr>
        <w:pStyle w:val="Heading2"/>
      </w:pPr>
      <w:r>
        <w:t>Step 5: Process POST Data</w:t>
      </w:r>
    </w:p>
    <w:p>
      <w:r>
        <w:br/>
        <w:t>- Create a route `/data` that accepts JSON data in a POST request.</w:t>
        <w:br/>
        <w:t>- Example: Sending a POST request with `{ "name": "Noam" }` should respond with "Received: Noam".</w:t>
        <w:br/>
        <w:t>- Hint: Use a body parser and access the `req.body` object.</w:t>
        <w:br/>
      </w:r>
    </w:p>
    <w:p>
      <w:pPr>
        <w:pStyle w:val="Heading2"/>
      </w:pPr>
      <w:r>
        <w:t>Step 6: Error Handling</w:t>
      </w:r>
    </w:p>
    <w:p>
      <w:r>
        <w:br/>
        <w:t>- Implement a route that intentionally throws an error.</w:t>
        <w:br/>
        <w:t>- Add an error-handling middleware to catch and respond with "Something went wrong!".</w:t>
        <w:br/>
        <w:t>- Example: Visiting `/error` should return a 500 status with the error message.</w:t>
        <w:br/>
        <w:t>- Hint: Pass an error to `next()` in your route handler.</w:t>
        <w:br/>
      </w:r>
    </w:p>
    <w:p>
      <w:pPr>
        <w:pStyle w:val="Heading2"/>
      </w:pPr>
      <w:r>
        <w:t>Step 7: Handle Missing Routes</w:t>
      </w:r>
    </w:p>
    <w:p>
      <w:r>
        <w:br/>
        <w:t>- Add a fallback route for handling undefined paths.</w:t>
        <w:br/>
        <w:t>- Example: Visiting `/nonexistent` should return "Route not found." with a 404 status.</w:t>
        <w:br/>
        <w:t>- Hint: Define a catch-all route using `app.use()`.</w:t>
        <w:br/>
      </w:r>
    </w:p>
    <w:p>
      <w:pPr>
        <w:pStyle w:val="Heading2"/>
      </w:pPr>
      <w:r>
        <w:t>Step 8: Serve Static Files</w:t>
      </w:r>
    </w:p>
    <w:p>
      <w:r>
        <w:br/>
        <w:t>- Serve a directory of static files (e.g., images or HTML files).</w:t>
        <w:br/>
        <w:t>- Example: Placing an `index.html` in the directory should allow access via `/index.html`.</w:t>
        <w:br/>
        <w:t>- Hint: Use `express.static()` and point it to your static files folder.</w:t>
        <w:br/>
      </w:r>
    </w:p>
    <w:p>
      <w:pPr>
        <w:pStyle w:val="Heading2"/>
      </w:pPr>
      <w:r>
        <w:t>Step 9: Add Validation for Query Parameters</w:t>
      </w:r>
    </w:p>
    <w:p>
      <w:r>
        <w:br/>
        <w:t>- Update the `/search` route to check if `term` and `page` are provided. Return an error message if they are missing.</w:t>
        <w:br/>
        <w:t>- Example: Accessing `/search?term=express` without `page` should return "Missing required parameters: page".</w:t>
        <w:br/>
        <w:t>- Hint: Validate `req.query` values and send a response if conditions are not met.</w:t>
        <w:br/>
      </w:r>
    </w:p>
    <w:p>
      <w:pPr>
        <w:pStyle w:val="Heading2"/>
      </w:pPr>
      <w:r>
        <w:t>Step 10: Enhance with Dynamic Responses</w:t>
      </w:r>
    </w:p>
    <w:p>
      <w:r>
        <w:br/>
        <w:t>- Create a route `/time` that returns the current server time in a user-friendly format.</w:t>
        <w:br/>
        <w:t>- Example: Visiting `/time` should return "Current time: 14:30".</w:t>
        <w:br/>
        <w:t>- Hint: Use JavaScript's `Date` object to generate the time.</w:t>
        <w:br/>
      </w:r>
    </w:p>
    <w:p>
      <w:pPr>
        <w:pStyle w:val="Heading1"/>
      </w:pPr>
      <w:r>
        <w:t>Enhanced Backend Development Roadmap</w:t>
      </w:r>
    </w:p>
    <w:p>
      <w:pPr>
        <w:pStyle w:val="Heading2"/>
      </w:pPr>
      <w:r>
        <w:t>Project Folder Structure</w:t>
      </w:r>
    </w:p>
    <w:p>
      <w:r>
        <w:br/>
        <w:t>For a scalable Express.js application, use the following folder structure:</w:t>
        <w:br/>
        <w:br/>
        <w:t>src/</w:t>
        <w:br/>
        <w:t>├── routes/         # Define route files</w:t>
        <w:br/>
        <w:t>├── controllers/    # Business logic for each route</w:t>
        <w:br/>
        <w:t>├── middleware/     # Custom middleware functions</w:t>
        <w:br/>
        <w:t>├── models/         # Database models (if applicable)</w:t>
        <w:br/>
        <w:t>├── utils/          # Utility/helper functions</w:t>
        <w:br/>
        <w:t>├── app.js          # Express app and middleware setup</w:t>
        <w:br/>
        <w:t>└── server.js       # Starts the server</w:t>
        <w:br/>
      </w:r>
    </w:p>
    <w:p>
      <w:pPr>
        <w:pStyle w:val="Heading2"/>
      </w:pPr>
      <w:r>
        <w:t>Steps to Implement Routers and Controllers</w:t>
      </w:r>
    </w:p>
    <w:p>
      <w:r>
        <w:t>1. Define routes in the `routes/` directory for modularity.</w:t>
      </w:r>
    </w:p>
    <w:p>
      <w:r>
        <w:t>Example: `src/routes/userRoutes.js`</w:t>
        <w:br/>
        <w:t>```javascript</w:t>
        <w:br/>
        <w:t>const express = require('express');</w:t>
        <w:br/>
        <w:t>const { getUser, createUser } = require('../controllers/userController');</w:t>
        <w:br/>
        <w:t>const router = express.Router();</w:t>
        <w:br/>
        <w:br/>
        <w:t>router.get('/:id', getUser);</w:t>
        <w:br/>
        <w:t>router.post('/', createUser);</w:t>
        <w:br/>
        <w:br/>
        <w:t>module.exports = router;</w:t>
        <w:br/>
        <w:t>```</w:t>
        <w:br/>
      </w:r>
    </w:p>
    <w:p>
      <w:r>
        <w:t>2. Separate business logic into `controllers/` to keep routes clean.</w:t>
      </w:r>
    </w:p>
    <w:p>
      <w:r>
        <w:t>Example: `src/controllers/userController.js`</w:t>
        <w:br/>
        <w:t>```javascript</w:t>
        <w:br/>
        <w:t>exports.getUser = (req, res) =&gt; {</w:t>
        <w:br/>
        <w:t xml:space="preserve">    const { id } = req.params;</w:t>
        <w:br/>
        <w:t xml:space="preserve">    res.send(`User ID: ${id}`);</w:t>
        <w:br/>
        <w:t>};</w:t>
        <w:br/>
        <w:br/>
        <w:t>exports.createUser = (req, res) =&gt; {</w:t>
        <w:br/>
        <w:t xml:space="preserve">    const { name } = req.body;</w:t>
        <w:br/>
        <w:t xml:space="preserve">    res.send(`User Created: ${name}`);</w:t>
        <w:br/>
        <w:t>};</w:t>
        <w:br/>
        <w:t>```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